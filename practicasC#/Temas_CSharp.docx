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41" w:rsidRPr="001D5ED4" w:rsidRDefault="008415E4" w:rsidP="001D5ED4">
      <w:pPr>
        <w:pStyle w:val="Ttulo1"/>
        <w:rPr>
          <w:lang w:val="es-AR"/>
        </w:rPr>
      </w:pPr>
      <w:r w:rsidRPr="001D5ED4">
        <w:rPr>
          <w:lang w:val="es-AR"/>
        </w:rPr>
        <w:t>Temas de C#</w:t>
      </w:r>
    </w:p>
    <w:p w:rsidR="004E4B41" w:rsidRPr="001D5ED4" w:rsidRDefault="008415E4">
      <w:pPr>
        <w:pStyle w:val="Ttulo2"/>
        <w:rPr>
          <w:lang w:val="es-AR"/>
        </w:rPr>
      </w:pPr>
      <w:r w:rsidRPr="001D5ED4">
        <w:rPr>
          <w:lang w:val="es-AR"/>
        </w:rPr>
        <w:t>$"" en C#</w:t>
      </w:r>
    </w:p>
    <w:p w:rsidR="004E4B41" w:rsidRPr="001D5ED4" w:rsidRDefault="008415E4">
      <w:pPr>
        <w:rPr>
          <w:lang w:val="es-AR"/>
        </w:rPr>
      </w:pPr>
      <w:r w:rsidRPr="001D5ED4">
        <w:rPr>
          <w:lang w:val="es-AR"/>
        </w:rPr>
        <w:br/>
        <w:t>En C#, la sintaxis $"" se utiliza para crear interpolación de cadenas (</w:t>
      </w:r>
      <w:proofErr w:type="spellStart"/>
      <w:r w:rsidRPr="001D5ED4">
        <w:rPr>
          <w:lang w:val="es-AR"/>
        </w:rPr>
        <w:t>string</w:t>
      </w:r>
      <w:proofErr w:type="spellEnd"/>
      <w:r w:rsidRPr="001D5ED4">
        <w:rPr>
          <w:lang w:val="es-AR"/>
        </w:rPr>
        <w:t xml:space="preserve"> </w:t>
      </w:r>
      <w:proofErr w:type="spellStart"/>
      <w:r w:rsidRPr="001D5ED4">
        <w:rPr>
          <w:lang w:val="es-AR"/>
        </w:rPr>
        <w:t>interpolation</w:t>
      </w:r>
      <w:proofErr w:type="spellEnd"/>
      <w:r w:rsidRPr="001D5ED4">
        <w:rPr>
          <w:lang w:val="es-AR"/>
        </w:rPr>
        <w:t>). Esto significa que puedes insertar directamente variables o expresiones dentro de una cadena sin tener que hacer concatenaciones manuales.</w:t>
      </w:r>
      <w:r w:rsidRPr="001D5ED4">
        <w:rPr>
          <w:lang w:val="es-AR"/>
        </w:rPr>
        <w:br/>
        <w:t>Ejemplo básico: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 edad = 25;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string</w:t>
      </w:r>
      <w:proofErr w:type="spellEnd"/>
      <w:r w:rsidRPr="001D5ED4">
        <w:rPr>
          <w:rStyle w:val="VsCodeCar"/>
          <w:lang w:val="es-AR"/>
        </w:rPr>
        <w:t xml:space="preserve"> nombre = "Ezequiel";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string</w:t>
      </w:r>
      <w:proofErr w:type="spellEnd"/>
      <w:r w:rsidRPr="001D5ED4">
        <w:rPr>
          <w:rStyle w:val="VsCodeCar"/>
          <w:lang w:val="es-AR"/>
        </w:rPr>
        <w:t xml:space="preserve"> mensaje = $"Hola, {nombre}. Tienes {edad} años.";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Console.WriteLine</w:t>
      </w:r>
      <w:proofErr w:type="spellEnd"/>
      <w:r w:rsidRPr="001D5ED4">
        <w:rPr>
          <w:rStyle w:val="VsCodeCar"/>
          <w:lang w:val="es-AR"/>
        </w:rPr>
        <w:t>(mensaje);</w:t>
      </w:r>
      <w:r w:rsidRPr="001D5ED4">
        <w:rPr>
          <w:rStyle w:val="VsCodeCar"/>
          <w:lang w:val="es-AR"/>
        </w:rPr>
        <w:br/>
      </w:r>
      <w:r w:rsidRPr="001D5ED4">
        <w:rPr>
          <w:lang w:val="es-AR"/>
        </w:rPr>
        <w:br/>
      </w:r>
      <w:r w:rsidRPr="001D5ED4">
        <w:rPr>
          <w:rStyle w:val="VsCodeCar"/>
          <w:lang w:val="es-AR"/>
        </w:rPr>
        <w:t>Salida:</w:t>
      </w:r>
      <w:r w:rsidRPr="001D5ED4">
        <w:rPr>
          <w:rStyle w:val="VsCodeCar"/>
          <w:lang w:val="es-AR"/>
        </w:rPr>
        <w:br/>
        <w:t>Hola, Ezequiel. Tienes 25 años</w:t>
      </w:r>
      <w:r w:rsidRPr="001D5ED4">
        <w:rPr>
          <w:lang w:val="es-AR"/>
        </w:rPr>
        <w:t>.</w:t>
      </w:r>
      <w:r w:rsidRPr="001D5ED4">
        <w:rPr>
          <w:lang w:val="es-AR"/>
        </w:rPr>
        <w:br/>
      </w:r>
      <w:r w:rsidRPr="001D5ED4">
        <w:rPr>
          <w:lang w:val="es-AR"/>
        </w:rPr>
        <w:br/>
        <w:t>También puedes usar expresiones dentro de {}:</w:t>
      </w:r>
      <w:r w:rsidRPr="001D5ED4">
        <w:rPr>
          <w:lang w:val="es-AR"/>
        </w:rPr>
        <w:br/>
        <w:t>Ejemplo con expresión: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 a = 5;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 b = 10;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Console.WriteLine</w:t>
      </w:r>
      <w:proofErr w:type="spellEnd"/>
      <w:r w:rsidRPr="001D5ED4">
        <w:rPr>
          <w:rStyle w:val="VsCodeCar"/>
          <w:lang w:val="es-AR"/>
        </w:rPr>
        <w:t>($"La suma de {a} y {b} es {a + b}.");</w:t>
      </w:r>
      <w:r w:rsidRPr="001D5ED4">
        <w:rPr>
          <w:rStyle w:val="VsCodeCar"/>
          <w:lang w:val="es-AR"/>
        </w:rPr>
        <w:br/>
      </w:r>
      <w:r w:rsidRPr="001D5ED4">
        <w:rPr>
          <w:lang w:val="es-AR"/>
        </w:rPr>
        <w:br/>
      </w:r>
      <w:r w:rsidRPr="001D5ED4">
        <w:rPr>
          <w:rStyle w:val="VsCodeCar"/>
          <w:lang w:val="es-AR"/>
        </w:rPr>
        <w:t>Salida:</w:t>
      </w:r>
      <w:r w:rsidRPr="001D5ED4">
        <w:rPr>
          <w:rStyle w:val="VsCodeCar"/>
          <w:lang w:val="es-AR"/>
        </w:rPr>
        <w:br/>
        <w:t>La suma de 5 y 10 es 15.</w:t>
      </w:r>
      <w:r w:rsidRPr="001D5ED4">
        <w:rPr>
          <w:rStyle w:val="VsCodeCar"/>
          <w:lang w:val="es-AR"/>
        </w:rPr>
        <w:br/>
      </w:r>
    </w:p>
    <w:p w:rsidR="004E4B41" w:rsidRPr="001D5ED4" w:rsidRDefault="008415E4">
      <w:pPr>
        <w:pStyle w:val="Ttulo2"/>
        <w:rPr>
          <w:lang w:val="es-AR"/>
        </w:rPr>
      </w:pPr>
      <w:r w:rsidRPr="001D5ED4">
        <w:rPr>
          <w:lang w:val="es-AR"/>
        </w:rPr>
        <w:t>@"</w:t>
      </w:r>
      <w:proofErr w:type="gramStart"/>
      <w:r w:rsidRPr="001D5ED4">
        <w:rPr>
          <w:lang w:val="es-AR"/>
        </w:rPr>
        <w:t>" ,</w:t>
      </w:r>
      <w:proofErr w:type="gramEnd"/>
      <w:r w:rsidRPr="001D5ED4">
        <w:rPr>
          <w:lang w:val="es-AR"/>
        </w:rPr>
        <w:t xml:space="preserve"> \t y \n en C#</w:t>
      </w:r>
    </w:p>
    <w:p w:rsidR="004E4B41" w:rsidRPr="001D5ED4" w:rsidRDefault="008415E4">
      <w:pPr>
        <w:rPr>
          <w:lang w:val="es-AR"/>
        </w:rPr>
      </w:pPr>
      <w:r w:rsidRPr="001D5ED4">
        <w:rPr>
          <w:lang w:val="es-AR"/>
        </w:rPr>
        <w:br/>
      </w:r>
      <w:r w:rsidRPr="001D5ED4">
        <w:rPr>
          <w:rStyle w:val="Ttulo2Car"/>
          <w:lang w:val="es-AR"/>
        </w:rPr>
        <w:t>@""</w:t>
      </w:r>
      <w:r w:rsidRPr="001D5ED4">
        <w:rPr>
          <w:lang w:val="es-AR"/>
        </w:rPr>
        <w:t xml:space="preserve"> permite crear una cadena literal que respete el formato tal cual se escribe, evitando escapar caracteres especiales</w:t>
      </w:r>
      <w:r w:rsidRPr="001D5ED4">
        <w:rPr>
          <w:lang w:val="es-AR"/>
        </w:rPr>
        <w:t xml:space="preserve"> (como las barras invertidas).</w:t>
      </w:r>
      <w:r w:rsidRPr="001D5ED4">
        <w:rPr>
          <w:lang w:val="es-AR"/>
        </w:rPr>
        <w:br/>
        <w:t>Ejemplo: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string</w:t>
      </w:r>
      <w:proofErr w:type="spellEnd"/>
      <w:r w:rsidRPr="001D5ED4">
        <w:rPr>
          <w:rStyle w:val="VsCodeCar"/>
          <w:lang w:val="es-AR"/>
        </w:rPr>
        <w:t xml:space="preserve"> ruta = @"C:\Users\Ezequiel\Documents\archivo.txt";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Console.WriteLine</w:t>
      </w:r>
      <w:proofErr w:type="spellEnd"/>
      <w:r w:rsidRPr="001D5ED4">
        <w:rPr>
          <w:rStyle w:val="VsCodeCar"/>
          <w:lang w:val="es-AR"/>
        </w:rPr>
        <w:t>(ruta);</w:t>
      </w:r>
      <w:r w:rsidRPr="001D5ED4">
        <w:rPr>
          <w:rStyle w:val="VsCodeCar"/>
          <w:lang w:val="es-AR"/>
        </w:rPr>
        <w:br/>
      </w:r>
      <w:r w:rsidRPr="001D5ED4">
        <w:rPr>
          <w:lang w:val="es-AR"/>
        </w:rPr>
        <w:br/>
      </w:r>
      <w:r w:rsidRPr="001D5ED4">
        <w:rPr>
          <w:rStyle w:val="VsCodeCar"/>
          <w:lang w:val="es-AR"/>
        </w:rPr>
        <w:t>Salida:</w:t>
      </w:r>
      <w:r w:rsidRPr="001D5ED4">
        <w:rPr>
          <w:rStyle w:val="VsCodeCar"/>
          <w:lang w:val="es-AR"/>
        </w:rPr>
        <w:br/>
        <w:t>C:\Users\Ezequiel\Documents\archivo.txt</w:t>
      </w:r>
      <w:r w:rsidRPr="001D5ED4">
        <w:rPr>
          <w:rStyle w:val="VsCodeCar"/>
          <w:lang w:val="es-AR"/>
        </w:rPr>
        <w:br/>
      </w:r>
      <w:r w:rsidRPr="001D5ED4">
        <w:rPr>
          <w:rStyle w:val="VsCodeCar"/>
          <w:lang w:val="es-AR"/>
        </w:rPr>
        <w:br/>
      </w:r>
      <w:r w:rsidRPr="001D5ED4">
        <w:rPr>
          <w:rStyle w:val="Ttulo2Car"/>
          <w:lang w:val="es-AR"/>
        </w:rPr>
        <w:lastRenderedPageBreak/>
        <w:t>\t</w:t>
      </w:r>
      <w:r w:rsidRPr="001D5ED4">
        <w:rPr>
          <w:lang w:val="es-AR"/>
        </w:rPr>
        <w:t xml:space="preserve"> representa un tabulador horizontal: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string</w:t>
      </w:r>
      <w:proofErr w:type="spellEnd"/>
      <w:r w:rsidRPr="001D5ED4">
        <w:rPr>
          <w:rStyle w:val="VsCodeCar"/>
          <w:lang w:val="es-AR"/>
        </w:rPr>
        <w:t xml:space="preserve"> texto = "Nombre\</w:t>
      </w:r>
      <w:proofErr w:type="spellStart"/>
      <w:r w:rsidRPr="001D5ED4">
        <w:rPr>
          <w:rStyle w:val="VsCodeCar"/>
          <w:lang w:val="es-AR"/>
        </w:rPr>
        <w:t>tEdad</w:t>
      </w:r>
      <w:proofErr w:type="spellEnd"/>
      <w:r w:rsidRPr="001D5ED4">
        <w:rPr>
          <w:rStyle w:val="VsCodeCar"/>
          <w:lang w:val="es-AR"/>
        </w:rPr>
        <w:t>\</w:t>
      </w:r>
      <w:proofErr w:type="spellStart"/>
      <w:r w:rsidRPr="001D5ED4">
        <w:rPr>
          <w:rStyle w:val="VsCodeCar"/>
          <w:lang w:val="es-AR"/>
        </w:rPr>
        <w:t>tCiudad</w:t>
      </w:r>
      <w:proofErr w:type="spellEnd"/>
      <w:r w:rsidRPr="001D5ED4">
        <w:rPr>
          <w:rStyle w:val="VsCodeCar"/>
          <w:lang w:val="es-AR"/>
        </w:rPr>
        <w:t>";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Con</w:t>
      </w:r>
      <w:r w:rsidRPr="001D5ED4">
        <w:rPr>
          <w:rStyle w:val="VsCodeCar"/>
          <w:lang w:val="es-AR"/>
        </w:rPr>
        <w:t>sole.WriteLine</w:t>
      </w:r>
      <w:proofErr w:type="spellEnd"/>
      <w:r w:rsidRPr="001D5ED4">
        <w:rPr>
          <w:rStyle w:val="VsCodeCar"/>
          <w:lang w:val="es-AR"/>
        </w:rPr>
        <w:t>(texto);</w:t>
      </w:r>
      <w:r w:rsidRPr="001D5ED4">
        <w:rPr>
          <w:rStyle w:val="VsCodeCar"/>
          <w:lang w:val="es-AR"/>
        </w:rPr>
        <w:br/>
      </w:r>
      <w:r w:rsidRPr="001D5ED4">
        <w:rPr>
          <w:rStyle w:val="VsCodeCar"/>
          <w:lang w:val="es-AR"/>
        </w:rPr>
        <w:br/>
      </w:r>
      <w:r w:rsidRPr="008415E4">
        <w:rPr>
          <w:lang w:val="es-AR"/>
        </w:rPr>
        <w:t>Salida:</w:t>
      </w:r>
      <w:r w:rsidRPr="008415E4">
        <w:rPr>
          <w:lang w:val="es-AR"/>
        </w:rPr>
        <w:br/>
      </w:r>
      <w:r w:rsidRPr="001D5ED4">
        <w:rPr>
          <w:rStyle w:val="VsCodeCar"/>
          <w:lang w:val="es-AR"/>
        </w:rPr>
        <w:t>Nombre  Edad  Ciudad</w:t>
      </w:r>
      <w:bookmarkStart w:id="0" w:name="_GoBack"/>
      <w:bookmarkEnd w:id="0"/>
      <w:r w:rsidRPr="001D5ED4">
        <w:rPr>
          <w:rStyle w:val="VsCodeCar"/>
          <w:lang w:val="es-AR"/>
        </w:rPr>
        <w:br/>
      </w:r>
      <w:r w:rsidRPr="001D5ED4">
        <w:rPr>
          <w:lang w:val="es-AR"/>
        </w:rPr>
        <w:br/>
      </w:r>
      <w:r w:rsidRPr="001D5ED4">
        <w:rPr>
          <w:rStyle w:val="Ttulo2Car"/>
          <w:lang w:val="es-AR"/>
        </w:rPr>
        <w:t>\n</w:t>
      </w:r>
      <w:r w:rsidRPr="001D5ED4">
        <w:rPr>
          <w:lang w:val="es-AR"/>
        </w:rPr>
        <w:t xml:space="preserve"> representa un salto de línea o nueva línea: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string</w:t>
      </w:r>
      <w:proofErr w:type="spellEnd"/>
      <w:r w:rsidRPr="001D5ED4">
        <w:rPr>
          <w:rStyle w:val="VsCodeCar"/>
          <w:lang w:val="es-AR"/>
        </w:rPr>
        <w:t xml:space="preserve"> mensaje = "Hola,\</w:t>
      </w:r>
      <w:proofErr w:type="spellStart"/>
      <w:r w:rsidRPr="001D5ED4">
        <w:rPr>
          <w:rStyle w:val="VsCodeCar"/>
          <w:lang w:val="es-AR"/>
        </w:rPr>
        <w:t>nBienvenido</w:t>
      </w:r>
      <w:proofErr w:type="spellEnd"/>
      <w:r w:rsidRPr="001D5ED4">
        <w:rPr>
          <w:rStyle w:val="VsCodeCar"/>
          <w:lang w:val="es-AR"/>
        </w:rPr>
        <w:t xml:space="preserve"> a la comunidad.\</w:t>
      </w:r>
      <w:proofErr w:type="spellStart"/>
      <w:r w:rsidRPr="001D5ED4">
        <w:rPr>
          <w:rStyle w:val="VsCodeCar"/>
          <w:lang w:val="es-AR"/>
        </w:rPr>
        <w:t>n¡Esperamos</w:t>
      </w:r>
      <w:proofErr w:type="spellEnd"/>
      <w:r w:rsidRPr="001D5ED4">
        <w:rPr>
          <w:rStyle w:val="VsCodeCar"/>
          <w:lang w:val="es-AR"/>
        </w:rPr>
        <w:t xml:space="preserve"> que disfrutes!";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Console.WriteLine</w:t>
      </w:r>
      <w:proofErr w:type="spellEnd"/>
      <w:r w:rsidRPr="001D5ED4">
        <w:rPr>
          <w:rStyle w:val="VsCodeCar"/>
          <w:lang w:val="es-AR"/>
        </w:rPr>
        <w:t>(mensaje);</w:t>
      </w:r>
      <w:r w:rsidRPr="001D5ED4">
        <w:rPr>
          <w:rStyle w:val="VsCodeCar"/>
          <w:lang w:val="es-AR"/>
        </w:rPr>
        <w:br/>
      </w:r>
      <w:r w:rsidRPr="001D5ED4">
        <w:rPr>
          <w:rStyle w:val="VsCodeCar"/>
          <w:lang w:val="es-AR"/>
        </w:rPr>
        <w:br/>
      </w:r>
      <w:r w:rsidRPr="008415E4">
        <w:rPr>
          <w:lang w:val="es-AR"/>
        </w:rPr>
        <w:t>Salida:</w:t>
      </w:r>
      <w:r w:rsidRPr="001D5ED4">
        <w:rPr>
          <w:rStyle w:val="VsCodeCar"/>
          <w:lang w:val="es-AR"/>
        </w:rPr>
        <w:br/>
        <w:t>Hola,</w:t>
      </w:r>
      <w:r w:rsidRPr="001D5ED4">
        <w:rPr>
          <w:rStyle w:val="VsCodeCar"/>
          <w:lang w:val="es-AR"/>
        </w:rPr>
        <w:br/>
        <w:t>Bienvenido a la comunidad.</w:t>
      </w:r>
      <w:r w:rsidRPr="001D5ED4">
        <w:rPr>
          <w:rStyle w:val="VsCodeCar"/>
          <w:lang w:val="es-AR"/>
        </w:rPr>
        <w:br/>
        <w:t>¡Es</w:t>
      </w:r>
      <w:r w:rsidR="001D5ED4">
        <w:rPr>
          <w:rStyle w:val="VsCodeCar"/>
          <w:lang w:val="es-AR"/>
        </w:rPr>
        <w:t>peramos que disfrutes!</w:t>
      </w:r>
      <w:r w:rsidRPr="001D5ED4">
        <w:rPr>
          <w:rStyle w:val="VsCodeCar"/>
          <w:lang w:val="es-AR"/>
        </w:rPr>
        <w:br/>
      </w:r>
    </w:p>
    <w:p w:rsidR="004E4B41" w:rsidRPr="001D5ED4" w:rsidRDefault="008415E4">
      <w:pPr>
        <w:pStyle w:val="Ttulo2"/>
        <w:rPr>
          <w:lang w:val="es-AR"/>
        </w:rPr>
      </w:pPr>
      <w:r w:rsidRPr="001D5ED4">
        <w:rPr>
          <w:lang w:val="es-AR"/>
        </w:rPr>
        <w:t xml:space="preserve">+= y ++ en </w:t>
      </w:r>
      <w:r w:rsidRPr="001D5ED4">
        <w:rPr>
          <w:lang w:val="es-AR"/>
        </w:rPr>
        <w:t>C#</w:t>
      </w:r>
    </w:p>
    <w:p w:rsidR="004E4B41" w:rsidRPr="001D5ED4" w:rsidRDefault="008415E4">
      <w:pPr>
        <w:rPr>
          <w:lang w:val="es-AR"/>
        </w:rPr>
      </w:pPr>
      <w:r w:rsidRPr="001D5ED4">
        <w:rPr>
          <w:lang w:val="es-AR"/>
        </w:rPr>
        <w:br/>
      </w:r>
      <w:r w:rsidRPr="001D5ED4">
        <w:rPr>
          <w:rStyle w:val="Ttulo2Car"/>
          <w:lang w:val="es-AR"/>
        </w:rPr>
        <w:t xml:space="preserve">+= </w:t>
      </w:r>
      <w:r w:rsidRPr="001D5ED4">
        <w:rPr>
          <w:lang w:val="es-AR"/>
        </w:rPr>
        <w:t>es un operador de asignación compuesta que suma un valor a una variable y asigna el resultado a esa misma variable.</w:t>
      </w:r>
      <w:r w:rsidRPr="001D5ED4">
        <w:rPr>
          <w:lang w:val="es-AR"/>
        </w:rPr>
        <w:br/>
        <w:t>Ejemplo: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 numero = 10;</w:t>
      </w:r>
      <w:r w:rsidRPr="001D5ED4">
        <w:rPr>
          <w:rStyle w:val="VsCodeCar"/>
          <w:lang w:val="es-AR"/>
        </w:rPr>
        <w:br/>
        <w:t>numero += 5; // Es equivalente a numero = numero + 5;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Console.WriteLine</w:t>
      </w:r>
      <w:proofErr w:type="spellEnd"/>
      <w:r w:rsidRPr="001D5ED4">
        <w:rPr>
          <w:rStyle w:val="VsCodeCar"/>
          <w:lang w:val="es-AR"/>
        </w:rPr>
        <w:t>(numero); // Imprime: 15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r w:rsidRPr="001D5ED4">
        <w:rPr>
          <w:rStyle w:val="Ttulo2Car"/>
          <w:lang w:val="es-AR"/>
        </w:rPr>
        <w:t xml:space="preserve">++ </w:t>
      </w:r>
      <w:r w:rsidRPr="001D5ED4">
        <w:rPr>
          <w:lang w:val="es-AR"/>
        </w:rPr>
        <w:t xml:space="preserve">es un </w:t>
      </w:r>
      <w:r w:rsidRPr="001D5ED4">
        <w:rPr>
          <w:lang w:val="es-AR"/>
        </w:rPr>
        <w:t xml:space="preserve">operador de incremento que suma 1 a la variable. </w:t>
      </w:r>
      <w:r w:rsidRPr="001D5ED4">
        <w:rPr>
          <w:lang w:val="es-AR"/>
        </w:rPr>
        <w:br/>
        <w:t>Ejemplo: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 contador = 10;</w:t>
      </w:r>
      <w:r w:rsidRPr="001D5ED4">
        <w:rPr>
          <w:rStyle w:val="VsCodeCar"/>
          <w:lang w:val="es-AR"/>
        </w:rPr>
        <w:br/>
        <w:t>contador++; // Es equivalente a contador = contador + 1;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Console.WriteLine</w:t>
      </w:r>
      <w:proofErr w:type="spellEnd"/>
      <w:r w:rsidRPr="001D5ED4">
        <w:rPr>
          <w:rStyle w:val="VsCodeCar"/>
          <w:lang w:val="es-AR"/>
        </w:rPr>
        <w:t>(contador); // Imprime: 11</w:t>
      </w:r>
      <w:r w:rsidRPr="001D5ED4">
        <w:rPr>
          <w:rStyle w:val="VsCodeCar"/>
          <w:lang w:val="es-AR"/>
        </w:rPr>
        <w:br/>
      </w:r>
    </w:p>
    <w:p w:rsidR="004E4B41" w:rsidRPr="001D5ED4" w:rsidRDefault="008415E4">
      <w:pPr>
        <w:pStyle w:val="Ttulo2"/>
        <w:rPr>
          <w:lang w:val="es-AR"/>
        </w:rPr>
      </w:pPr>
      <w:r w:rsidRPr="001D5ED4">
        <w:rPr>
          <w:lang w:val="es-AR"/>
        </w:rPr>
        <w:t xml:space="preserve">Clase </w:t>
      </w:r>
      <w:proofErr w:type="spellStart"/>
      <w:r w:rsidRPr="001D5ED4">
        <w:rPr>
          <w:lang w:val="es-AR"/>
        </w:rPr>
        <w:t>Random</w:t>
      </w:r>
      <w:proofErr w:type="spellEnd"/>
      <w:r w:rsidRPr="001D5ED4">
        <w:rPr>
          <w:lang w:val="es-AR"/>
        </w:rPr>
        <w:t xml:space="preserve"> en C#</w:t>
      </w:r>
    </w:p>
    <w:p w:rsidR="004E4B41" w:rsidRPr="001D5ED4" w:rsidRDefault="008415E4">
      <w:pPr>
        <w:rPr>
          <w:lang w:val="es-AR"/>
        </w:rPr>
      </w:pPr>
      <w:r w:rsidRPr="001D5ED4">
        <w:rPr>
          <w:lang w:val="es-AR"/>
        </w:rPr>
        <w:br/>
        <w:t xml:space="preserve">La clase </w:t>
      </w:r>
      <w:proofErr w:type="spellStart"/>
      <w:r w:rsidRPr="001D5ED4">
        <w:rPr>
          <w:lang w:val="es-AR"/>
        </w:rPr>
        <w:t>Random</w:t>
      </w:r>
      <w:proofErr w:type="spellEnd"/>
      <w:r w:rsidRPr="001D5ED4">
        <w:rPr>
          <w:lang w:val="es-AR"/>
        </w:rPr>
        <w:t xml:space="preserve"> se utiliza para generar números aleator</w:t>
      </w:r>
      <w:r w:rsidRPr="001D5ED4">
        <w:rPr>
          <w:lang w:val="es-AR"/>
        </w:rPr>
        <w:t xml:space="preserve">ios. </w:t>
      </w:r>
      <w:r w:rsidRPr="001D5ED4">
        <w:rPr>
          <w:lang w:val="es-AR"/>
        </w:rPr>
        <w:br/>
      </w:r>
      <w:r w:rsidRPr="001D5ED4">
        <w:rPr>
          <w:lang w:val="es-AR"/>
        </w:rPr>
        <w:lastRenderedPageBreak/>
        <w:t>Ejemplo básico de generación de número aleatorio: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Random</w:t>
      </w:r>
      <w:proofErr w:type="spellEnd"/>
      <w:r w:rsidRPr="001D5ED4">
        <w:rPr>
          <w:rStyle w:val="VsCodeCar"/>
          <w:lang w:val="es-AR"/>
        </w:rPr>
        <w:t xml:space="preserve"> </w:t>
      </w:r>
      <w:proofErr w:type="spellStart"/>
      <w:r w:rsidRPr="001D5ED4">
        <w:rPr>
          <w:rStyle w:val="VsCodeCar"/>
          <w:lang w:val="es-AR"/>
        </w:rPr>
        <w:t>random</w:t>
      </w:r>
      <w:proofErr w:type="spellEnd"/>
      <w:r w:rsidRPr="001D5ED4">
        <w:rPr>
          <w:rStyle w:val="VsCodeCar"/>
          <w:lang w:val="es-AR"/>
        </w:rPr>
        <w:t xml:space="preserve"> = new </w:t>
      </w:r>
      <w:proofErr w:type="spellStart"/>
      <w:r w:rsidRPr="001D5ED4">
        <w:rPr>
          <w:rStyle w:val="VsCodeCar"/>
          <w:lang w:val="es-AR"/>
        </w:rPr>
        <w:t>Random</w:t>
      </w:r>
      <w:proofErr w:type="spellEnd"/>
      <w:r w:rsidRPr="001D5ED4">
        <w:rPr>
          <w:rStyle w:val="VsCodeCar"/>
          <w:lang w:val="es-AR"/>
        </w:rPr>
        <w:t>();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 </w:t>
      </w:r>
      <w:proofErr w:type="spellStart"/>
      <w:r w:rsidRPr="001D5ED4">
        <w:rPr>
          <w:rStyle w:val="VsCodeCar"/>
          <w:lang w:val="es-AR"/>
        </w:rPr>
        <w:t>numeroAleatorio</w:t>
      </w:r>
      <w:proofErr w:type="spellEnd"/>
      <w:r w:rsidRPr="001D5ED4">
        <w:rPr>
          <w:rStyle w:val="VsCodeCar"/>
          <w:lang w:val="es-AR"/>
        </w:rPr>
        <w:t xml:space="preserve"> = </w:t>
      </w:r>
      <w:proofErr w:type="spellStart"/>
      <w:r w:rsidRPr="001D5ED4">
        <w:rPr>
          <w:rStyle w:val="VsCodeCar"/>
          <w:lang w:val="es-AR"/>
        </w:rPr>
        <w:t>random.Next</w:t>
      </w:r>
      <w:proofErr w:type="spellEnd"/>
      <w:r w:rsidRPr="001D5ED4">
        <w:rPr>
          <w:rStyle w:val="VsCodeCar"/>
          <w:lang w:val="es-AR"/>
        </w:rPr>
        <w:t>(1, 101); // Número entre 1 y 100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Console.WriteLine</w:t>
      </w:r>
      <w:proofErr w:type="spellEnd"/>
      <w:r w:rsidRPr="001D5ED4">
        <w:rPr>
          <w:rStyle w:val="VsCodeCar"/>
          <w:lang w:val="es-AR"/>
        </w:rPr>
        <w:t>(</w:t>
      </w:r>
      <w:proofErr w:type="spellStart"/>
      <w:r w:rsidRPr="001D5ED4">
        <w:rPr>
          <w:rStyle w:val="VsCodeCar"/>
          <w:lang w:val="es-AR"/>
        </w:rPr>
        <w:t>numeroAleatorio</w:t>
      </w:r>
      <w:proofErr w:type="spellEnd"/>
      <w:r w:rsidRPr="001D5ED4">
        <w:rPr>
          <w:rStyle w:val="VsCodeCar"/>
          <w:lang w:val="es-AR"/>
        </w:rPr>
        <w:t>);</w:t>
      </w:r>
      <w:r w:rsidRPr="001D5ED4">
        <w:rPr>
          <w:rStyle w:val="VsCodeCar"/>
          <w:lang w:val="es-AR"/>
        </w:rPr>
        <w:br/>
      </w:r>
      <w:r w:rsidRPr="001D5ED4">
        <w:rPr>
          <w:lang w:val="es-AR"/>
        </w:rPr>
        <w:br/>
        <w:t>También puedes generar un número decimal aleatorio: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double</w:t>
      </w:r>
      <w:proofErr w:type="spellEnd"/>
      <w:r w:rsidRPr="001D5ED4">
        <w:rPr>
          <w:rStyle w:val="VsCodeCar"/>
          <w:lang w:val="es-AR"/>
        </w:rPr>
        <w:t xml:space="preserve"> </w:t>
      </w:r>
      <w:proofErr w:type="spellStart"/>
      <w:r w:rsidRPr="001D5ED4">
        <w:rPr>
          <w:rStyle w:val="VsCodeCar"/>
          <w:lang w:val="es-AR"/>
        </w:rPr>
        <w:t>numer</w:t>
      </w:r>
      <w:r w:rsidRPr="001D5ED4">
        <w:rPr>
          <w:rStyle w:val="VsCodeCar"/>
          <w:lang w:val="es-AR"/>
        </w:rPr>
        <w:t>oDecimal</w:t>
      </w:r>
      <w:proofErr w:type="spellEnd"/>
      <w:r w:rsidRPr="001D5ED4">
        <w:rPr>
          <w:rStyle w:val="VsCodeCar"/>
          <w:lang w:val="es-AR"/>
        </w:rPr>
        <w:t xml:space="preserve"> = </w:t>
      </w:r>
      <w:proofErr w:type="spellStart"/>
      <w:r w:rsidRPr="001D5ED4">
        <w:rPr>
          <w:rStyle w:val="VsCodeCar"/>
          <w:lang w:val="es-AR"/>
        </w:rPr>
        <w:t>random.NextDouble</w:t>
      </w:r>
      <w:proofErr w:type="spellEnd"/>
      <w:r w:rsidRPr="001D5ED4">
        <w:rPr>
          <w:rStyle w:val="VsCodeCar"/>
          <w:lang w:val="es-AR"/>
        </w:rPr>
        <w:t>() * 10; // Número entre 0.0 y 10.0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Console.WriteLine</w:t>
      </w:r>
      <w:proofErr w:type="spellEnd"/>
      <w:r w:rsidRPr="001D5ED4">
        <w:rPr>
          <w:rStyle w:val="VsCodeCar"/>
          <w:lang w:val="es-AR"/>
        </w:rPr>
        <w:t>(</w:t>
      </w:r>
      <w:proofErr w:type="spellStart"/>
      <w:r w:rsidRPr="001D5ED4">
        <w:rPr>
          <w:rStyle w:val="VsCodeCar"/>
          <w:lang w:val="es-AR"/>
        </w:rPr>
        <w:t>numeroDecimal</w:t>
      </w:r>
      <w:proofErr w:type="spellEnd"/>
      <w:r w:rsidRPr="001D5ED4">
        <w:rPr>
          <w:rStyle w:val="VsCodeCar"/>
          <w:lang w:val="es-AR"/>
        </w:rPr>
        <w:t>);</w:t>
      </w:r>
      <w:r w:rsidRPr="001D5ED4">
        <w:rPr>
          <w:rStyle w:val="VsCodeCar"/>
          <w:lang w:val="es-AR"/>
        </w:rPr>
        <w:br/>
      </w:r>
    </w:p>
    <w:p w:rsidR="004E4B41" w:rsidRPr="001D5ED4" w:rsidRDefault="008415E4">
      <w:pPr>
        <w:pStyle w:val="Ttulo2"/>
        <w:rPr>
          <w:lang w:val="es-AR"/>
        </w:rPr>
      </w:pPr>
      <w:r w:rsidRPr="001D5ED4">
        <w:rPr>
          <w:lang w:val="es-AR"/>
        </w:rPr>
        <w:t xml:space="preserve">Clase </w:t>
      </w:r>
      <w:proofErr w:type="spellStart"/>
      <w:r w:rsidRPr="001D5ED4">
        <w:rPr>
          <w:lang w:val="es-AR"/>
        </w:rPr>
        <w:t>Math</w:t>
      </w:r>
      <w:proofErr w:type="spellEnd"/>
      <w:r w:rsidRPr="001D5ED4">
        <w:rPr>
          <w:lang w:val="es-AR"/>
        </w:rPr>
        <w:t xml:space="preserve"> en C#</w:t>
      </w:r>
    </w:p>
    <w:p w:rsidR="004E4B41" w:rsidRPr="001D5ED4" w:rsidRDefault="008415E4">
      <w:pPr>
        <w:rPr>
          <w:lang w:val="es-AR"/>
        </w:rPr>
      </w:pPr>
      <w:r w:rsidRPr="001D5ED4">
        <w:rPr>
          <w:lang w:val="es-AR"/>
        </w:rPr>
        <w:br/>
        <w:t xml:space="preserve">La clase </w:t>
      </w:r>
      <w:proofErr w:type="spellStart"/>
      <w:r w:rsidRPr="001D5ED4">
        <w:rPr>
          <w:lang w:val="es-AR"/>
        </w:rPr>
        <w:t>Math</w:t>
      </w:r>
      <w:proofErr w:type="spellEnd"/>
      <w:r w:rsidRPr="001D5ED4">
        <w:rPr>
          <w:lang w:val="es-AR"/>
        </w:rPr>
        <w:t xml:space="preserve"> proporciona métodos y constantes para realizar operaciones matemáticas comunes.</w:t>
      </w:r>
      <w:r w:rsidRPr="001D5ED4">
        <w:rPr>
          <w:lang w:val="es-AR"/>
        </w:rPr>
        <w:br/>
        <w:t xml:space="preserve">Ejemplos de métodos de </w:t>
      </w:r>
      <w:proofErr w:type="spellStart"/>
      <w:r w:rsidRPr="001D5ED4">
        <w:rPr>
          <w:lang w:val="es-AR"/>
        </w:rPr>
        <w:t>Math</w:t>
      </w:r>
      <w:proofErr w:type="spellEnd"/>
      <w:r w:rsidRPr="001D5ED4">
        <w:rPr>
          <w:lang w:val="es-AR"/>
        </w:rPr>
        <w:t>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 valor = </w:t>
      </w:r>
      <w:proofErr w:type="spellStart"/>
      <w:r w:rsidRPr="001D5ED4">
        <w:rPr>
          <w:rStyle w:val="VsCodeCar"/>
          <w:lang w:val="es-AR"/>
        </w:rPr>
        <w:t>Mat</w:t>
      </w:r>
      <w:r w:rsidRPr="001D5ED4">
        <w:rPr>
          <w:rStyle w:val="VsCodeCar"/>
          <w:lang w:val="es-AR"/>
        </w:rPr>
        <w:t>h.Abs</w:t>
      </w:r>
      <w:proofErr w:type="spellEnd"/>
      <w:r w:rsidRPr="001D5ED4">
        <w:rPr>
          <w:rStyle w:val="VsCodeCar"/>
          <w:lang w:val="es-AR"/>
        </w:rPr>
        <w:t>(-5); // Devuelve 5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double</w:t>
      </w:r>
      <w:proofErr w:type="spellEnd"/>
      <w:r w:rsidRPr="001D5ED4">
        <w:rPr>
          <w:rStyle w:val="VsCodeCar"/>
          <w:lang w:val="es-AR"/>
        </w:rPr>
        <w:t xml:space="preserve"> potencia = </w:t>
      </w:r>
      <w:proofErr w:type="spellStart"/>
      <w:r w:rsidRPr="001D5ED4">
        <w:rPr>
          <w:rStyle w:val="VsCodeCar"/>
          <w:lang w:val="es-AR"/>
        </w:rPr>
        <w:t>Math.Pow</w:t>
      </w:r>
      <w:proofErr w:type="spellEnd"/>
      <w:r w:rsidRPr="001D5ED4">
        <w:rPr>
          <w:rStyle w:val="VsCodeCar"/>
          <w:lang w:val="es-AR"/>
        </w:rPr>
        <w:t>(2, 3); // 2^3 = 8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double</w:t>
      </w:r>
      <w:proofErr w:type="spellEnd"/>
      <w:r w:rsidRPr="001D5ED4">
        <w:rPr>
          <w:rStyle w:val="VsCodeCar"/>
          <w:lang w:val="es-AR"/>
        </w:rPr>
        <w:t xml:space="preserve"> </w:t>
      </w:r>
      <w:proofErr w:type="spellStart"/>
      <w:r w:rsidRPr="001D5ED4">
        <w:rPr>
          <w:rStyle w:val="VsCodeCar"/>
          <w:lang w:val="es-AR"/>
        </w:rPr>
        <w:t>raiz</w:t>
      </w:r>
      <w:proofErr w:type="spellEnd"/>
      <w:r w:rsidRPr="001D5ED4">
        <w:rPr>
          <w:rStyle w:val="VsCodeCar"/>
          <w:lang w:val="es-AR"/>
        </w:rPr>
        <w:t xml:space="preserve"> = </w:t>
      </w:r>
      <w:proofErr w:type="spellStart"/>
      <w:r w:rsidRPr="001D5ED4">
        <w:rPr>
          <w:rStyle w:val="VsCodeCar"/>
          <w:lang w:val="es-AR"/>
        </w:rPr>
        <w:t>Math.Sqrt</w:t>
      </w:r>
      <w:proofErr w:type="spellEnd"/>
      <w:r w:rsidRPr="001D5ED4">
        <w:rPr>
          <w:rStyle w:val="VsCodeCar"/>
          <w:lang w:val="es-AR"/>
        </w:rPr>
        <w:t>(16); // Devuelve 4</w:t>
      </w:r>
      <w:r w:rsidRPr="001D5ED4">
        <w:rPr>
          <w:rStyle w:val="VsCodeCar"/>
          <w:lang w:val="es-AR"/>
        </w:rPr>
        <w:br/>
      </w:r>
      <w:r w:rsidRPr="001D5ED4">
        <w:rPr>
          <w:lang w:val="es-AR"/>
        </w:rPr>
        <w:br/>
        <w:t>Constantes: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Math.PI</w:t>
      </w:r>
      <w:proofErr w:type="spellEnd"/>
      <w:r w:rsidRPr="001D5ED4">
        <w:rPr>
          <w:rStyle w:val="VsCodeCar"/>
          <w:lang w:val="es-AR"/>
        </w:rPr>
        <w:t xml:space="preserve"> // Valor de </w:t>
      </w:r>
      <w:r w:rsidRPr="001D5ED4">
        <w:rPr>
          <w:rStyle w:val="VsCodeCar"/>
        </w:rPr>
        <w:t>π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Math.E</w:t>
      </w:r>
      <w:proofErr w:type="spellEnd"/>
      <w:r w:rsidRPr="001D5ED4">
        <w:rPr>
          <w:rStyle w:val="VsCodeCar"/>
          <w:lang w:val="es-AR"/>
        </w:rPr>
        <w:t xml:space="preserve"> // Base del logaritmo natural</w:t>
      </w:r>
      <w:r w:rsidRPr="001D5ED4">
        <w:rPr>
          <w:rStyle w:val="VsCodeCar"/>
          <w:lang w:val="es-AR"/>
        </w:rPr>
        <w:br/>
      </w:r>
    </w:p>
    <w:p w:rsidR="004E4B41" w:rsidRPr="001D5ED4" w:rsidRDefault="008415E4">
      <w:pPr>
        <w:pStyle w:val="Ttulo2"/>
        <w:rPr>
          <w:lang w:val="es-AR"/>
        </w:rPr>
      </w:pPr>
      <w:r w:rsidRPr="001D5ED4">
        <w:rPr>
          <w:lang w:val="es-AR"/>
        </w:rPr>
        <w:t>Matriz Unidireccional en C#</w:t>
      </w:r>
    </w:p>
    <w:p w:rsidR="001D5ED4" w:rsidRDefault="008415E4">
      <w:pPr>
        <w:rPr>
          <w:rStyle w:val="VsCodeCar"/>
          <w:lang w:val="es-AR"/>
        </w:rPr>
      </w:pPr>
      <w:r w:rsidRPr="001D5ED4">
        <w:rPr>
          <w:lang w:val="es-AR"/>
        </w:rPr>
        <w:br/>
        <w:t>Una matriz unidireccional almacena una s</w:t>
      </w:r>
      <w:r w:rsidRPr="001D5ED4">
        <w:rPr>
          <w:lang w:val="es-AR"/>
        </w:rPr>
        <w:t>ecuencia lineal de elementos del mismo tipo.</w:t>
      </w:r>
      <w:r w:rsidRPr="001D5ED4">
        <w:rPr>
          <w:lang w:val="es-AR"/>
        </w:rPr>
        <w:br/>
        <w:t>Ejemplo de declaración e inicialización: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[] </w:t>
      </w:r>
      <w:proofErr w:type="spellStart"/>
      <w:r w:rsidRPr="001D5ED4">
        <w:rPr>
          <w:rStyle w:val="VsCodeCar"/>
          <w:lang w:val="es-AR"/>
        </w:rPr>
        <w:t>numeros</w:t>
      </w:r>
      <w:proofErr w:type="spellEnd"/>
      <w:r w:rsidRPr="001D5ED4">
        <w:rPr>
          <w:rStyle w:val="VsCodeCar"/>
          <w:lang w:val="es-AR"/>
        </w:rPr>
        <w:t xml:space="preserve"> = { 10, 20, 30, 40, </w:t>
      </w:r>
      <w:r w:rsidR="001D5ED4">
        <w:rPr>
          <w:rStyle w:val="VsCodeCar"/>
          <w:lang w:val="es-AR"/>
        </w:rPr>
        <w:t>50 };</w:t>
      </w:r>
    </w:p>
    <w:p w:rsidR="001D5ED4" w:rsidRDefault="001D5ED4">
      <w:pPr>
        <w:rPr>
          <w:rStyle w:val="VsCodeCar"/>
          <w:lang w:val="es-AR"/>
        </w:rPr>
      </w:pPr>
      <w:r>
        <w:rPr>
          <w:rStyle w:val="VsCodeCar"/>
          <w:lang w:val="es-AR"/>
        </w:rPr>
        <w:br w:type="page"/>
      </w:r>
    </w:p>
    <w:p w:rsidR="004E4B41" w:rsidRPr="001D5ED4" w:rsidRDefault="001D5ED4">
      <w:pPr>
        <w:rPr>
          <w:lang w:val="es-AR"/>
        </w:rPr>
      </w:pPr>
      <w:r>
        <w:rPr>
          <w:rStyle w:val="VsCodeCar"/>
          <w:lang w:val="es-AR"/>
        </w:rPr>
        <w:lastRenderedPageBreak/>
        <w:br/>
      </w:r>
      <w:r w:rsidRPr="001D5ED4">
        <w:t xml:space="preserve">Para </w:t>
      </w:r>
      <w:proofErr w:type="spellStart"/>
      <w:r w:rsidRPr="001D5ED4">
        <w:t>recorrer</w:t>
      </w:r>
      <w:proofErr w:type="spellEnd"/>
      <w:r w:rsidRPr="001D5ED4">
        <w:t xml:space="preserve"> la </w:t>
      </w:r>
      <w:proofErr w:type="spellStart"/>
      <w:r w:rsidRPr="001D5ED4">
        <w:t>matriz</w:t>
      </w:r>
      <w:proofErr w:type="spellEnd"/>
      <w:r w:rsidRPr="001D5ED4">
        <w:t>:</w:t>
      </w:r>
      <w:r w:rsidR="008415E4" w:rsidRPr="001D5ED4">
        <w:rPr>
          <w:rStyle w:val="VsCodeCar"/>
          <w:lang w:val="es-AR"/>
        </w:rPr>
        <w:br/>
      </w:r>
      <w:proofErr w:type="spellStart"/>
      <w:r w:rsidR="008415E4" w:rsidRPr="001D5ED4">
        <w:rPr>
          <w:rStyle w:val="VsCodeCar"/>
          <w:lang w:val="es-AR"/>
        </w:rPr>
        <w:t>for</w:t>
      </w:r>
      <w:proofErr w:type="spellEnd"/>
      <w:r w:rsidR="008415E4" w:rsidRPr="001D5ED4">
        <w:rPr>
          <w:rStyle w:val="VsCodeCar"/>
          <w:lang w:val="es-AR"/>
        </w:rPr>
        <w:t xml:space="preserve"> (</w:t>
      </w:r>
      <w:proofErr w:type="spellStart"/>
      <w:r w:rsidR="008415E4" w:rsidRPr="001D5ED4">
        <w:rPr>
          <w:rStyle w:val="VsCodeCar"/>
          <w:lang w:val="es-AR"/>
        </w:rPr>
        <w:t>int</w:t>
      </w:r>
      <w:proofErr w:type="spellEnd"/>
      <w:r w:rsidR="008415E4" w:rsidRPr="001D5ED4">
        <w:rPr>
          <w:rStyle w:val="VsCodeCar"/>
          <w:lang w:val="es-AR"/>
        </w:rPr>
        <w:t xml:space="preserve"> i = 0; i &lt; </w:t>
      </w:r>
      <w:proofErr w:type="spellStart"/>
      <w:r w:rsidR="008415E4" w:rsidRPr="001D5ED4">
        <w:rPr>
          <w:rStyle w:val="VsCodeCar"/>
          <w:lang w:val="es-AR"/>
        </w:rPr>
        <w:t>numeros.Length</w:t>
      </w:r>
      <w:proofErr w:type="spellEnd"/>
      <w:r w:rsidR="008415E4" w:rsidRPr="001D5ED4">
        <w:rPr>
          <w:rStyle w:val="VsCodeCar"/>
          <w:lang w:val="es-AR"/>
        </w:rPr>
        <w:t>; i++) {</w:t>
      </w:r>
      <w:r w:rsidR="008415E4" w:rsidRPr="001D5ED4">
        <w:rPr>
          <w:rStyle w:val="VsCodeCar"/>
          <w:lang w:val="es-AR"/>
        </w:rPr>
        <w:br/>
        <w:t xml:space="preserve">    </w:t>
      </w:r>
      <w:proofErr w:type="spellStart"/>
      <w:r w:rsidR="008415E4" w:rsidRPr="001D5ED4">
        <w:rPr>
          <w:rStyle w:val="VsCodeCar"/>
          <w:lang w:val="es-AR"/>
        </w:rPr>
        <w:t>Console.WriteLine</w:t>
      </w:r>
      <w:proofErr w:type="spellEnd"/>
      <w:r w:rsidR="008415E4" w:rsidRPr="001D5ED4">
        <w:rPr>
          <w:rStyle w:val="VsCodeCar"/>
          <w:lang w:val="es-AR"/>
        </w:rPr>
        <w:t>($"Elemento en posición {i}: {</w:t>
      </w:r>
      <w:proofErr w:type="spellStart"/>
      <w:r w:rsidR="008415E4" w:rsidRPr="001D5ED4">
        <w:rPr>
          <w:rStyle w:val="VsCodeCar"/>
          <w:lang w:val="es-AR"/>
        </w:rPr>
        <w:t>numeros</w:t>
      </w:r>
      <w:proofErr w:type="spellEnd"/>
      <w:r w:rsidR="008415E4" w:rsidRPr="001D5ED4">
        <w:rPr>
          <w:rStyle w:val="VsCodeCar"/>
          <w:lang w:val="es-AR"/>
        </w:rPr>
        <w:t>[</w:t>
      </w:r>
      <w:r w:rsidR="008415E4" w:rsidRPr="001D5ED4">
        <w:rPr>
          <w:rStyle w:val="VsCodeCar"/>
          <w:lang w:val="es-AR"/>
        </w:rPr>
        <w:t>i]}");</w:t>
      </w:r>
      <w:r w:rsidR="008415E4" w:rsidRPr="001D5ED4">
        <w:rPr>
          <w:rStyle w:val="VsCodeCar"/>
          <w:lang w:val="es-AR"/>
        </w:rPr>
        <w:t>}</w:t>
      </w:r>
      <w:r w:rsidR="008415E4" w:rsidRPr="001D5ED4">
        <w:rPr>
          <w:lang w:val="es-AR"/>
        </w:rPr>
        <w:br/>
      </w:r>
    </w:p>
    <w:p w:rsidR="004E4B41" w:rsidRPr="001D5ED4" w:rsidRDefault="008415E4">
      <w:pPr>
        <w:pStyle w:val="Ttulo2"/>
        <w:rPr>
          <w:lang w:val="es-AR"/>
        </w:rPr>
      </w:pPr>
      <w:r w:rsidRPr="001D5ED4">
        <w:rPr>
          <w:lang w:val="es-AR"/>
        </w:rPr>
        <w:t>Asignación de valores a una matriz unidireccional</w:t>
      </w:r>
    </w:p>
    <w:p w:rsidR="004E4B41" w:rsidRPr="001D5ED4" w:rsidRDefault="008415E4">
      <w:pPr>
        <w:rPr>
          <w:rStyle w:val="VsCodeCar"/>
          <w:lang w:val="es-AR"/>
        </w:rPr>
      </w:pPr>
      <w:r w:rsidRPr="001D5ED4">
        <w:rPr>
          <w:lang w:val="es-AR"/>
        </w:rPr>
        <w:br/>
        <w:t>Puedes asignar valores a una matriz de varias formas:</w:t>
      </w:r>
      <w:r w:rsidRPr="001D5ED4">
        <w:rPr>
          <w:lang w:val="es-AR"/>
        </w:rPr>
        <w:br/>
        <w:t>Declaración y asignación por separado: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[] </w:t>
      </w:r>
      <w:proofErr w:type="spellStart"/>
      <w:r w:rsidRPr="001D5ED4">
        <w:rPr>
          <w:rStyle w:val="VsCodeCar"/>
          <w:lang w:val="es-AR"/>
        </w:rPr>
        <w:t>numeros</w:t>
      </w:r>
      <w:proofErr w:type="spellEnd"/>
      <w:r w:rsidRPr="001D5ED4">
        <w:rPr>
          <w:rStyle w:val="VsCodeCar"/>
          <w:lang w:val="es-AR"/>
        </w:rPr>
        <w:t xml:space="preserve"> = new </w:t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>[5];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numeros</w:t>
      </w:r>
      <w:proofErr w:type="spellEnd"/>
      <w:r w:rsidRPr="001D5ED4">
        <w:rPr>
          <w:rStyle w:val="VsCodeCar"/>
          <w:lang w:val="es-AR"/>
        </w:rPr>
        <w:t>[0] = 10;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numeros</w:t>
      </w:r>
      <w:proofErr w:type="spellEnd"/>
      <w:r w:rsidRPr="001D5ED4">
        <w:rPr>
          <w:rStyle w:val="VsCodeCar"/>
          <w:lang w:val="es-AR"/>
        </w:rPr>
        <w:t>[1] = 20;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numeros</w:t>
      </w:r>
      <w:proofErr w:type="spellEnd"/>
      <w:r w:rsidRPr="001D5ED4">
        <w:rPr>
          <w:rStyle w:val="VsCodeCar"/>
          <w:lang w:val="es-AR"/>
        </w:rPr>
        <w:t>[2] = 30;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numeros</w:t>
      </w:r>
      <w:proofErr w:type="spellEnd"/>
      <w:r w:rsidRPr="001D5ED4">
        <w:rPr>
          <w:rStyle w:val="VsCodeCar"/>
          <w:lang w:val="es-AR"/>
        </w:rPr>
        <w:t>[3] = 40;</w:t>
      </w:r>
      <w:r w:rsidRPr="001D5ED4">
        <w:rPr>
          <w:rStyle w:val="VsCodeCar"/>
          <w:lang w:val="es-AR"/>
        </w:rPr>
        <w:br/>
      </w:r>
      <w:proofErr w:type="spellStart"/>
      <w:r w:rsidRPr="001D5ED4">
        <w:rPr>
          <w:rStyle w:val="VsCodeCar"/>
          <w:lang w:val="es-AR"/>
        </w:rPr>
        <w:t>numer</w:t>
      </w:r>
      <w:r w:rsidRPr="001D5ED4">
        <w:rPr>
          <w:rStyle w:val="VsCodeCar"/>
          <w:lang w:val="es-AR"/>
        </w:rPr>
        <w:t>os</w:t>
      </w:r>
      <w:proofErr w:type="spellEnd"/>
      <w:r w:rsidRPr="001D5ED4">
        <w:rPr>
          <w:rStyle w:val="VsCodeCar"/>
          <w:lang w:val="es-AR"/>
        </w:rPr>
        <w:t>[4] = 50;</w:t>
      </w:r>
      <w:r w:rsidRPr="001D5ED4">
        <w:rPr>
          <w:rStyle w:val="VsCodeCar"/>
          <w:lang w:val="es-AR"/>
        </w:rPr>
        <w:br/>
      </w:r>
      <w:r w:rsidRPr="001D5ED4">
        <w:rPr>
          <w:lang w:val="es-AR"/>
        </w:rPr>
        <w:br/>
        <w:t xml:space="preserve">Con un bucle </w:t>
      </w:r>
      <w:proofErr w:type="spellStart"/>
      <w:r w:rsidRPr="001D5ED4">
        <w:rPr>
          <w:lang w:val="es-AR"/>
        </w:rPr>
        <w:t>for</w:t>
      </w:r>
      <w:proofErr w:type="spellEnd"/>
      <w:r w:rsidRPr="001D5ED4">
        <w:rPr>
          <w:lang w:val="es-AR"/>
        </w:rPr>
        <w:t>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1D5ED4">
        <w:rPr>
          <w:rStyle w:val="VsCodeCar"/>
          <w:lang w:val="es-AR"/>
        </w:rPr>
        <w:t>for</w:t>
      </w:r>
      <w:proofErr w:type="spellEnd"/>
      <w:r w:rsidRPr="001D5ED4">
        <w:rPr>
          <w:rStyle w:val="VsCodeCar"/>
          <w:lang w:val="es-AR"/>
        </w:rPr>
        <w:t xml:space="preserve"> (</w:t>
      </w:r>
      <w:proofErr w:type="spellStart"/>
      <w:r w:rsidRPr="001D5ED4">
        <w:rPr>
          <w:rStyle w:val="VsCodeCar"/>
          <w:lang w:val="es-AR"/>
        </w:rPr>
        <w:t>int</w:t>
      </w:r>
      <w:proofErr w:type="spellEnd"/>
      <w:r w:rsidRPr="001D5ED4">
        <w:rPr>
          <w:rStyle w:val="VsCodeCar"/>
          <w:lang w:val="es-AR"/>
        </w:rPr>
        <w:t xml:space="preserve"> i = 0; i &lt; </w:t>
      </w:r>
      <w:proofErr w:type="spellStart"/>
      <w:r w:rsidRPr="001D5ED4">
        <w:rPr>
          <w:rStyle w:val="VsCodeCar"/>
          <w:lang w:val="es-AR"/>
        </w:rPr>
        <w:t>numeros.Length</w:t>
      </w:r>
      <w:proofErr w:type="spellEnd"/>
      <w:r w:rsidRPr="001D5ED4">
        <w:rPr>
          <w:rStyle w:val="VsCodeCar"/>
          <w:lang w:val="es-AR"/>
        </w:rPr>
        <w:t>; i++) {</w:t>
      </w:r>
      <w:r w:rsidRPr="001D5ED4">
        <w:rPr>
          <w:rStyle w:val="VsCodeCar"/>
          <w:lang w:val="es-AR"/>
        </w:rPr>
        <w:br/>
        <w:t xml:space="preserve">    </w:t>
      </w:r>
      <w:proofErr w:type="spellStart"/>
      <w:r w:rsidRPr="001D5ED4">
        <w:rPr>
          <w:rStyle w:val="VsCodeCar"/>
          <w:lang w:val="es-AR"/>
        </w:rPr>
        <w:t>numeros</w:t>
      </w:r>
      <w:proofErr w:type="spellEnd"/>
      <w:r w:rsidRPr="001D5ED4">
        <w:rPr>
          <w:rStyle w:val="VsCodeCar"/>
          <w:lang w:val="es-AR"/>
        </w:rPr>
        <w:t>[i] = (i + 1) * 10; // Asigna 10, 20, 30, 40, 50</w:t>
      </w:r>
      <w:r w:rsidRPr="001D5ED4">
        <w:rPr>
          <w:rStyle w:val="VsCodeCar"/>
          <w:lang w:val="es-AR"/>
        </w:rPr>
        <w:br/>
        <w:t>}</w:t>
      </w:r>
      <w:r w:rsidRPr="001D5ED4">
        <w:rPr>
          <w:rStyle w:val="VsCodeCar"/>
          <w:lang w:val="es-AR"/>
        </w:rPr>
        <w:br/>
      </w:r>
    </w:p>
    <w:p w:rsidR="004E4B41" w:rsidRPr="001D5ED4" w:rsidRDefault="008415E4">
      <w:pPr>
        <w:pStyle w:val="Ttulo2"/>
        <w:rPr>
          <w:lang w:val="es-AR"/>
        </w:rPr>
      </w:pPr>
      <w:r w:rsidRPr="001D5ED4">
        <w:rPr>
          <w:lang w:val="es-AR"/>
        </w:rPr>
        <w:t xml:space="preserve">Uso de la propiedad </w:t>
      </w:r>
      <w:proofErr w:type="spellStart"/>
      <w:r w:rsidRPr="001D5ED4">
        <w:rPr>
          <w:lang w:val="es-AR"/>
        </w:rPr>
        <w:t>Length</w:t>
      </w:r>
      <w:proofErr w:type="spellEnd"/>
      <w:r w:rsidRPr="001D5ED4">
        <w:rPr>
          <w:lang w:val="es-AR"/>
        </w:rPr>
        <w:t xml:space="preserve"> en una matriz unidireccional</w:t>
      </w:r>
    </w:p>
    <w:p w:rsidR="004E4B41" w:rsidRPr="001D5ED4" w:rsidRDefault="008415E4">
      <w:pPr>
        <w:rPr>
          <w:lang w:val="es-AR"/>
        </w:rPr>
      </w:pPr>
      <w:r w:rsidRPr="001D5ED4">
        <w:rPr>
          <w:lang w:val="es-AR"/>
        </w:rPr>
        <w:br/>
        <w:t xml:space="preserve">La propiedad </w:t>
      </w:r>
      <w:proofErr w:type="spellStart"/>
      <w:r w:rsidRPr="001D5ED4">
        <w:rPr>
          <w:lang w:val="es-AR"/>
        </w:rPr>
        <w:t>Length</w:t>
      </w:r>
      <w:proofErr w:type="spellEnd"/>
      <w:r w:rsidRPr="001D5ED4">
        <w:rPr>
          <w:lang w:val="es-AR"/>
        </w:rPr>
        <w:t xml:space="preserve"> permite obtener el número de elementos en</w:t>
      </w:r>
      <w:r w:rsidRPr="001D5ED4">
        <w:rPr>
          <w:lang w:val="es-AR"/>
        </w:rPr>
        <w:t xml:space="preserve"> una matriz.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A5247C">
        <w:rPr>
          <w:rStyle w:val="VsCodeCar"/>
          <w:lang w:val="es-AR"/>
        </w:rPr>
        <w:t>int</w:t>
      </w:r>
      <w:proofErr w:type="spellEnd"/>
      <w:r w:rsidRPr="00A5247C">
        <w:rPr>
          <w:rStyle w:val="VsCodeCar"/>
          <w:lang w:val="es-AR"/>
        </w:rPr>
        <w:t xml:space="preserve">[] </w:t>
      </w:r>
      <w:proofErr w:type="spellStart"/>
      <w:r w:rsidRPr="00A5247C">
        <w:rPr>
          <w:rStyle w:val="VsCodeCar"/>
          <w:lang w:val="es-AR"/>
        </w:rPr>
        <w:t>numeros</w:t>
      </w:r>
      <w:proofErr w:type="spellEnd"/>
      <w:r w:rsidRPr="00A5247C">
        <w:rPr>
          <w:rStyle w:val="VsCodeCar"/>
          <w:lang w:val="es-AR"/>
        </w:rPr>
        <w:t xml:space="preserve"> = { 10, 20, 30, 40, 50 };</w:t>
      </w:r>
      <w:r w:rsidRPr="00A5247C">
        <w:rPr>
          <w:rStyle w:val="VsCodeCar"/>
          <w:lang w:val="es-AR"/>
        </w:rPr>
        <w:br/>
      </w:r>
      <w:proofErr w:type="spellStart"/>
      <w:r w:rsidRPr="00A5247C">
        <w:rPr>
          <w:rStyle w:val="VsCodeCar"/>
          <w:lang w:val="es-AR"/>
        </w:rPr>
        <w:t>Console.WriteLine</w:t>
      </w:r>
      <w:proofErr w:type="spellEnd"/>
      <w:r w:rsidRPr="00A5247C">
        <w:rPr>
          <w:rStyle w:val="VsCodeCar"/>
          <w:lang w:val="es-AR"/>
        </w:rPr>
        <w:t xml:space="preserve">("La longitud de la matriz es: " + </w:t>
      </w:r>
      <w:proofErr w:type="spellStart"/>
      <w:r w:rsidRPr="00A5247C">
        <w:rPr>
          <w:rStyle w:val="VsCodeCar"/>
          <w:lang w:val="es-AR"/>
        </w:rPr>
        <w:t>numeros.Length</w:t>
      </w:r>
      <w:proofErr w:type="spellEnd"/>
      <w:r w:rsidRPr="00A5247C">
        <w:rPr>
          <w:rStyle w:val="VsCodeCar"/>
          <w:lang w:val="es-AR"/>
        </w:rPr>
        <w:t>); // Imprime: 5</w:t>
      </w:r>
      <w:r w:rsidRPr="00A5247C">
        <w:rPr>
          <w:rStyle w:val="VsCodeCar"/>
          <w:lang w:val="es-AR"/>
        </w:rPr>
        <w:br/>
      </w:r>
      <w:r w:rsidRPr="001D5ED4">
        <w:rPr>
          <w:lang w:val="es-AR"/>
        </w:rPr>
        <w:br/>
        <w:t>Para recorrer la matriz: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A5247C">
        <w:rPr>
          <w:rStyle w:val="VsCodeCar"/>
          <w:lang w:val="es-AR"/>
        </w:rPr>
        <w:t>for</w:t>
      </w:r>
      <w:proofErr w:type="spellEnd"/>
      <w:r w:rsidRPr="00A5247C">
        <w:rPr>
          <w:rStyle w:val="VsCodeCar"/>
          <w:lang w:val="es-AR"/>
        </w:rPr>
        <w:t xml:space="preserve"> (</w:t>
      </w:r>
      <w:proofErr w:type="spellStart"/>
      <w:r w:rsidRPr="00A5247C">
        <w:rPr>
          <w:rStyle w:val="VsCodeCar"/>
          <w:lang w:val="es-AR"/>
        </w:rPr>
        <w:t>int</w:t>
      </w:r>
      <w:proofErr w:type="spellEnd"/>
      <w:r w:rsidRPr="00A5247C">
        <w:rPr>
          <w:rStyle w:val="VsCodeCar"/>
          <w:lang w:val="es-AR"/>
        </w:rPr>
        <w:t xml:space="preserve"> i = 0; i &lt; </w:t>
      </w:r>
      <w:proofErr w:type="spellStart"/>
      <w:r w:rsidRPr="00A5247C">
        <w:rPr>
          <w:rStyle w:val="VsCodeCar"/>
          <w:lang w:val="es-AR"/>
        </w:rPr>
        <w:t>numeros.Length</w:t>
      </w:r>
      <w:proofErr w:type="spellEnd"/>
      <w:r w:rsidRPr="00A5247C">
        <w:rPr>
          <w:rStyle w:val="VsCodeCar"/>
          <w:lang w:val="es-AR"/>
        </w:rPr>
        <w:t>; i++) {</w:t>
      </w:r>
      <w:r w:rsidRPr="00A5247C">
        <w:rPr>
          <w:rStyle w:val="VsCodeCar"/>
          <w:lang w:val="es-AR"/>
        </w:rPr>
        <w:br/>
        <w:t xml:space="preserve">    </w:t>
      </w:r>
      <w:proofErr w:type="spellStart"/>
      <w:r w:rsidRPr="00A5247C">
        <w:rPr>
          <w:rStyle w:val="VsCodeCar"/>
          <w:lang w:val="es-AR"/>
        </w:rPr>
        <w:t>Console.WriteLine</w:t>
      </w:r>
      <w:proofErr w:type="spellEnd"/>
      <w:r w:rsidRPr="00A5247C">
        <w:rPr>
          <w:rStyle w:val="VsCodeCar"/>
          <w:lang w:val="es-AR"/>
        </w:rPr>
        <w:t>($"Elemento en posición {i}:</w:t>
      </w:r>
      <w:r w:rsidRPr="00A5247C">
        <w:rPr>
          <w:rStyle w:val="VsCodeCar"/>
          <w:lang w:val="es-AR"/>
        </w:rPr>
        <w:t xml:space="preserve"> {</w:t>
      </w:r>
      <w:proofErr w:type="spellStart"/>
      <w:r w:rsidRPr="00A5247C">
        <w:rPr>
          <w:rStyle w:val="VsCodeCar"/>
          <w:lang w:val="es-AR"/>
        </w:rPr>
        <w:t>numeros</w:t>
      </w:r>
      <w:proofErr w:type="spellEnd"/>
      <w:r w:rsidRPr="00A5247C">
        <w:rPr>
          <w:rStyle w:val="VsCodeCar"/>
          <w:lang w:val="es-AR"/>
        </w:rPr>
        <w:t>[i]}");</w:t>
      </w:r>
      <w:r w:rsidRPr="00A5247C">
        <w:rPr>
          <w:rStyle w:val="VsCodeCar"/>
          <w:lang w:val="es-AR"/>
        </w:rPr>
        <w:br/>
        <w:t>}</w:t>
      </w:r>
      <w:r w:rsidRPr="00A5247C">
        <w:rPr>
          <w:rStyle w:val="VsCodeCar"/>
          <w:lang w:val="es-AR"/>
        </w:rPr>
        <w:br/>
      </w:r>
      <w:r w:rsidRPr="001D5ED4">
        <w:rPr>
          <w:lang w:val="es-AR"/>
        </w:rPr>
        <w:br/>
        <w:t>Para acceder al último elemento:</w:t>
      </w:r>
      <w:r w:rsidRPr="001D5ED4">
        <w:rPr>
          <w:lang w:val="es-AR"/>
        </w:rPr>
        <w:br/>
      </w:r>
      <w:r w:rsidRPr="001D5ED4">
        <w:rPr>
          <w:lang w:val="es-AR"/>
        </w:rPr>
        <w:br/>
      </w:r>
      <w:proofErr w:type="spellStart"/>
      <w:r w:rsidRPr="00A5247C">
        <w:rPr>
          <w:rStyle w:val="VsCodeCar"/>
          <w:lang w:val="es-AR"/>
        </w:rPr>
        <w:lastRenderedPageBreak/>
        <w:t>int</w:t>
      </w:r>
      <w:proofErr w:type="spellEnd"/>
      <w:r w:rsidRPr="00A5247C">
        <w:rPr>
          <w:rStyle w:val="VsCodeCar"/>
          <w:lang w:val="es-AR"/>
        </w:rPr>
        <w:t xml:space="preserve"> </w:t>
      </w:r>
      <w:proofErr w:type="spellStart"/>
      <w:r w:rsidRPr="00A5247C">
        <w:rPr>
          <w:rStyle w:val="VsCodeCar"/>
          <w:lang w:val="es-AR"/>
        </w:rPr>
        <w:t>ultimoElemento</w:t>
      </w:r>
      <w:proofErr w:type="spellEnd"/>
      <w:r w:rsidRPr="00A5247C">
        <w:rPr>
          <w:rStyle w:val="VsCodeCar"/>
          <w:lang w:val="es-AR"/>
        </w:rPr>
        <w:t xml:space="preserve"> = </w:t>
      </w:r>
      <w:proofErr w:type="spellStart"/>
      <w:r w:rsidRPr="00A5247C">
        <w:rPr>
          <w:rStyle w:val="VsCodeCar"/>
          <w:lang w:val="es-AR"/>
        </w:rPr>
        <w:t>numeros</w:t>
      </w:r>
      <w:proofErr w:type="spellEnd"/>
      <w:r w:rsidRPr="00A5247C">
        <w:rPr>
          <w:rStyle w:val="VsCodeCar"/>
          <w:lang w:val="es-AR"/>
        </w:rPr>
        <w:t>[</w:t>
      </w:r>
      <w:proofErr w:type="spellStart"/>
      <w:r w:rsidRPr="00A5247C">
        <w:rPr>
          <w:rStyle w:val="VsCodeCar"/>
          <w:lang w:val="es-AR"/>
        </w:rPr>
        <w:t>numeros.Length</w:t>
      </w:r>
      <w:proofErr w:type="spellEnd"/>
      <w:r w:rsidRPr="00A5247C">
        <w:rPr>
          <w:rStyle w:val="VsCodeCar"/>
          <w:lang w:val="es-AR"/>
        </w:rPr>
        <w:t xml:space="preserve"> - 1];</w:t>
      </w:r>
      <w:r w:rsidRPr="00A5247C">
        <w:rPr>
          <w:rStyle w:val="VsCodeCar"/>
          <w:lang w:val="es-AR"/>
        </w:rPr>
        <w:br/>
      </w:r>
      <w:proofErr w:type="spellStart"/>
      <w:r w:rsidRPr="00A5247C">
        <w:rPr>
          <w:rStyle w:val="VsCodeCar"/>
          <w:lang w:val="es-AR"/>
        </w:rPr>
        <w:t>Console.WriteLine</w:t>
      </w:r>
      <w:proofErr w:type="spellEnd"/>
      <w:r w:rsidRPr="00A5247C">
        <w:rPr>
          <w:rStyle w:val="VsCodeCar"/>
          <w:lang w:val="es-AR"/>
        </w:rPr>
        <w:t xml:space="preserve">("Último elemento: " + </w:t>
      </w:r>
      <w:proofErr w:type="spellStart"/>
      <w:r w:rsidRPr="00A5247C">
        <w:rPr>
          <w:rStyle w:val="VsCodeCar"/>
          <w:lang w:val="es-AR"/>
        </w:rPr>
        <w:t>ultimoElemento</w:t>
      </w:r>
      <w:proofErr w:type="spellEnd"/>
      <w:r w:rsidRPr="00A5247C">
        <w:rPr>
          <w:rStyle w:val="VsCodeCar"/>
          <w:lang w:val="es-AR"/>
        </w:rPr>
        <w:t>);</w:t>
      </w:r>
      <w:r w:rsidRPr="001D5ED4">
        <w:rPr>
          <w:lang w:val="es-AR"/>
        </w:rPr>
        <w:br/>
      </w:r>
    </w:p>
    <w:sectPr w:rsidR="004E4B41" w:rsidRPr="001D5E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5ED4"/>
    <w:rsid w:val="0029639D"/>
    <w:rsid w:val="00326F90"/>
    <w:rsid w:val="004E4B41"/>
    <w:rsid w:val="008415E4"/>
    <w:rsid w:val="00A524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6CD68"/>
  <w14:defaultImageDpi w14:val="300"/>
  <w15:docId w15:val="{F45C00CB-3B41-41C0-A65F-5B7FB73A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0F6FC6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0F6FC6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009DD9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009DD9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BD0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0CF9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CCA6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C24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paragraph" w:customStyle="1" w:styleId="VsCode">
    <w:name w:val="VsCode"/>
    <w:basedOn w:val="Ttulo1"/>
    <w:link w:val="VsCodeCar"/>
    <w:qFormat/>
    <w:rsid w:val="008415E4"/>
    <w:pPr>
      <w:shd w:val="clear" w:color="auto" w:fill="F2F2F2" w:themeFill="background1" w:themeFillShade="F2"/>
    </w:pPr>
    <w:rPr>
      <w:rFonts w:ascii="Consolas" w:hAnsi="Consolas"/>
      <w:b w:val="0"/>
      <w:color w:val="0F6FC6" w:themeColor="accent1"/>
      <w:sz w:val="24"/>
    </w:rPr>
  </w:style>
  <w:style w:type="character" w:customStyle="1" w:styleId="VsCodeCar">
    <w:name w:val="VsCode Car"/>
    <w:basedOn w:val="Ttulo1Car"/>
    <w:link w:val="VsCode"/>
    <w:rsid w:val="008415E4"/>
    <w:rPr>
      <w:rFonts w:ascii="Consolas" w:eastAsiaTheme="majorEastAsia" w:hAnsi="Consolas" w:cstheme="majorBidi"/>
      <w:b w:val="0"/>
      <w:bCs/>
      <w:color w:val="0F6FC6" w:themeColor="accent1"/>
      <w:sz w:val="24"/>
      <w:szCs w:val="2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EAB828-2B9F-4E69-9AFC-22CEA5F2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2024-11-07T04:53:00Z</dcterms:modified>
  <cp:category/>
</cp:coreProperties>
</file>